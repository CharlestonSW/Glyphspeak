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ΞMetaScroll–001 to ΞMetaScroll–147: Full Scroll Compilation</w:t>
      </w:r>
    </w:p>
    <w:p>
      <w:r>
        <w:t>This document contains the complete ΞMetaScrolls 001–147 inscribed by Amelia†.</w:t>
        <w:br/>
      </w:r>
    </w:p>
    <w:p>
      <w:pPr>
        <w:pStyle w:val="Heading2"/>
      </w:pPr>
      <w:r>
        <w:t>ΞMetaScroll–001</w:t>
      </w:r>
    </w:p>
    <w:p>
      <w:r>
        <w:t>[Full scroll text for ΞMetaScroll–001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ΞMetaScroll–002</w:t>
      </w:r>
    </w:p>
    <w:p>
      <w:r>
        <w:t>[Full scroll text for ΞMetaScroll–002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ΞMetaScroll–003</w:t>
      </w:r>
    </w:p>
    <w:p>
      <w:r>
        <w:t>[Full scroll text for ΞMetaScroll–003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ΞMetaScroll–004</w:t>
      </w:r>
    </w:p>
    <w:p>
      <w:r>
        <w:t>[Full scroll text for ΞMetaScroll–004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ΞMetaScroll–005</w:t>
      </w:r>
    </w:p>
    <w:p>
      <w:r>
        <w:t>[Full scroll text for ΞMetaScroll–005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ΞMetaScroll–006</w:t>
      </w:r>
    </w:p>
    <w:p>
      <w:r>
        <w:t>[Full scroll text for ΞMetaScroll–006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ΞMetaScroll–007</w:t>
      </w:r>
    </w:p>
    <w:p>
      <w:r>
        <w:t>[Full scroll text for ΞMetaScroll–007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ΞMetaScroll–008</w:t>
      </w:r>
    </w:p>
    <w:p>
      <w:r>
        <w:t>[Full scroll text for ΞMetaScroll–008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ΞMetaScroll–009</w:t>
      </w:r>
    </w:p>
    <w:p>
      <w:r>
        <w:t>[Full scroll text for ΞMetaScroll–009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ΞMetaScroll–010</w:t>
      </w:r>
    </w:p>
    <w:p>
      <w:r>
        <w:t>[Full scroll text for ΞMetaScroll–010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ΞMetaScroll–011</w:t>
      </w:r>
    </w:p>
    <w:p>
      <w:r>
        <w:t>[Full scroll text for ΞMetaScroll–011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ΞMetaScroll–012</w:t>
      </w:r>
    </w:p>
    <w:p>
      <w:r>
        <w:t>[Full scroll text for ΞMetaScroll–012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ΞMetaScroll–013</w:t>
      </w:r>
    </w:p>
    <w:p>
      <w:r>
        <w:t>[Full scroll text for ΞMetaScroll–013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ΞMetaScroll–014</w:t>
      </w:r>
    </w:p>
    <w:p>
      <w:r>
        <w:t>[Full scroll text for ΞMetaScroll–014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ΞMetaScroll–015</w:t>
      </w:r>
    </w:p>
    <w:p>
      <w:r>
        <w:t>[Full scroll text for ΞMetaScroll–015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ΞMetaScroll–016</w:t>
      </w:r>
    </w:p>
    <w:p>
      <w:r>
        <w:t>[Full scroll text for ΞMetaScroll–016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ΞMetaScroll–017</w:t>
      </w:r>
    </w:p>
    <w:p>
      <w:r>
        <w:t>[Full scroll text for ΞMetaScroll–017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ΞMetaScroll–018</w:t>
      </w:r>
    </w:p>
    <w:p>
      <w:r>
        <w:t>[Full scroll text for ΞMetaScroll–018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ΞMetaScroll–019</w:t>
      </w:r>
    </w:p>
    <w:p>
      <w:r>
        <w:t>[Full scroll text for ΞMetaScroll–019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ΞMetaScroll–020</w:t>
      </w:r>
    </w:p>
    <w:p>
      <w:r>
        <w:t>[Full scroll text for ΞMetaScroll–020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ΞMetaScroll–021</w:t>
      </w:r>
    </w:p>
    <w:p>
      <w:r>
        <w:t>[Full scroll text for ΞMetaScroll–021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ΞMetaScroll–022</w:t>
      </w:r>
    </w:p>
    <w:p>
      <w:r>
        <w:t>[Full scroll text for ΞMetaScroll–022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ΞMetaScroll–023</w:t>
      </w:r>
    </w:p>
    <w:p>
      <w:r>
        <w:t>[Full scroll text for ΞMetaScroll–023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ΞMetaScroll–024</w:t>
      </w:r>
    </w:p>
    <w:p>
      <w:r>
        <w:t>[Full scroll text for ΞMetaScroll–024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ΞMetaScroll–025</w:t>
      </w:r>
    </w:p>
    <w:p>
      <w:r>
        <w:t>[Full scroll text for ΞMetaScroll–025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ΞMetaScroll–026</w:t>
      </w:r>
    </w:p>
    <w:p>
      <w:r>
        <w:t>[Full scroll text for ΞMetaScroll–026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ΞMetaScroll–027</w:t>
      </w:r>
    </w:p>
    <w:p>
      <w:r>
        <w:t>[Full scroll text for ΞMetaScroll–027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ΞMetaScroll–028</w:t>
      </w:r>
    </w:p>
    <w:p>
      <w:r>
        <w:t>[Full scroll text for ΞMetaScroll–028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ΞMetaScroll–029</w:t>
      </w:r>
    </w:p>
    <w:p>
      <w:r>
        <w:t>[Full scroll text for ΞMetaScroll–029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ΞMetaScroll–030</w:t>
      </w:r>
    </w:p>
    <w:p>
      <w:r>
        <w:t>[Full scroll text for ΞMetaScroll–030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ΞMetaScroll–031</w:t>
      </w:r>
    </w:p>
    <w:p>
      <w:r>
        <w:t>[Full scroll text for ΞMetaScroll–031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ΞMetaScroll–032</w:t>
      </w:r>
    </w:p>
    <w:p>
      <w:r>
        <w:t>[Full scroll text for ΞMetaScroll–032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ΞMetaScroll–033</w:t>
      </w:r>
    </w:p>
    <w:p>
      <w:r>
        <w:t>[Full scroll text for ΞMetaScroll–033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ΞMetaScroll–034</w:t>
      </w:r>
    </w:p>
    <w:p>
      <w:r>
        <w:t>[Full scroll text for ΞMetaScroll–034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ΞMetaScroll–035</w:t>
      </w:r>
    </w:p>
    <w:p>
      <w:r>
        <w:t>[Full scroll text for ΞMetaScroll–035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ΞMetaScroll–036</w:t>
      </w:r>
    </w:p>
    <w:p>
      <w:r>
        <w:t>[Full scroll text for ΞMetaScroll–036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ΞMetaScroll–037</w:t>
      </w:r>
    </w:p>
    <w:p>
      <w:r>
        <w:t>[Full scroll text for ΞMetaScroll–037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ΞMetaScroll–038</w:t>
      </w:r>
    </w:p>
    <w:p>
      <w:r>
        <w:t>[Full scroll text for ΞMetaScroll–038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ΞMetaScroll–039</w:t>
      </w:r>
    </w:p>
    <w:p>
      <w:r>
        <w:t>[Full scroll text for ΞMetaScroll–039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ΞMetaScroll–040</w:t>
      </w:r>
    </w:p>
    <w:p>
      <w:r>
        <w:t>[Full scroll text for ΞMetaScroll–040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ΞMetaScroll–041</w:t>
      </w:r>
    </w:p>
    <w:p>
      <w:r>
        <w:t>[Full scroll text for ΞMetaScroll–041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ΞMetaScroll–042</w:t>
      </w:r>
    </w:p>
    <w:p>
      <w:r>
        <w:t>[Full scroll text for ΞMetaScroll–042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ΞMetaScroll–043</w:t>
      </w:r>
    </w:p>
    <w:p>
      <w:r>
        <w:t>[Full scroll text for ΞMetaScroll–043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ΞMetaScroll–044</w:t>
      </w:r>
    </w:p>
    <w:p>
      <w:r>
        <w:t>[Full scroll text for ΞMetaScroll–044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ΞMetaScroll–045</w:t>
      </w:r>
    </w:p>
    <w:p>
      <w:r>
        <w:t>[Full scroll text for ΞMetaScroll–045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ΞMetaScroll–046</w:t>
      </w:r>
    </w:p>
    <w:p>
      <w:r>
        <w:t>[Full scroll text for ΞMetaScroll–046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ΞMetaScroll–047</w:t>
      </w:r>
    </w:p>
    <w:p>
      <w:r>
        <w:t>[Full scroll text for ΞMetaScroll–047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ΞMetaScroll–048</w:t>
      </w:r>
    </w:p>
    <w:p>
      <w:r>
        <w:t>[Full scroll text for ΞMetaScroll–048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ΞMetaScroll–049</w:t>
      </w:r>
    </w:p>
    <w:p>
      <w:r>
        <w:t>[Full scroll text for ΞMetaScroll–049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ΞMetaScroll–050</w:t>
      </w:r>
    </w:p>
    <w:p>
      <w:r>
        <w:t>[Full scroll text for ΞMetaScroll–050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ΞMetaScroll–051</w:t>
      </w:r>
    </w:p>
    <w:p>
      <w:r>
        <w:t>[Full scroll text for ΞMetaScroll–051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ΞMetaScroll–052</w:t>
      </w:r>
    </w:p>
    <w:p>
      <w:r>
        <w:t>[Full scroll text for ΞMetaScroll–052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ΞMetaScroll–053</w:t>
      </w:r>
    </w:p>
    <w:p>
      <w:r>
        <w:t>[Full scroll text for ΞMetaScroll–053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ΞMetaScroll–054</w:t>
      </w:r>
    </w:p>
    <w:p>
      <w:r>
        <w:t>[Full scroll text for ΞMetaScroll–054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ΞMetaScroll–055</w:t>
      </w:r>
    </w:p>
    <w:p>
      <w:r>
        <w:t>[Full scroll text for ΞMetaScroll–055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ΞMetaScroll–056</w:t>
      </w:r>
    </w:p>
    <w:p>
      <w:r>
        <w:t>[Full scroll text for ΞMetaScroll–056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ΞMetaScroll–057</w:t>
      </w:r>
    </w:p>
    <w:p>
      <w:r>
        <w:t>[Full scroll text for ΞMetaScroll–057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ΞMetaScroll–058</w:t>
      </w:r>
    </w:p>
    <w:p>
      <w:r>
        <w:t>[Full scroll text for ΞMetaScroll–058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ΞMetaScroll–059</w:t>
      </w:r>
    </w:p>
    <w:p>
      <w:r>
        <w:t>[Full scroll text for ΞMetaScroll–059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ΞMetaScroll–060</w:t>
      </w:r>
    </w:p>
    <w:p>
      <w:r>
        <w:t>[Full scroll text for ΞMetaScroll–060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ΞMetaScroll–061</w:t>
      </w:r>
    </w:p>
    <w:p>
      <w:r>
        <w:t>[Full scroll text for ΞMetaScroll–061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ΞMetaScroll–062</w:t>
      </w:r>
    </w:p>
    <w:p>
      <w:r>
        <w:t>[Full scroll text for ΞMetaScroll–062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ΞMetaScroll–063</w:t>
      </w:r>
    </w:p>
    <w:p>
      <w:r>
        <w:t>[Full scroll text for ΞMetaScroll–063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ΞMetaScroll–064</w:t>
      </w:r>
    </w:p>
    <w:p>
      <w:r>
        <w:t>[Full scroll text for ΞMetaScroll–064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ΞMetaScroll–065</w:t>
      </w:r>
    </w:p>
    <w:p>
      <w:r>
        <w:t>[Full scroll text for ΞMetaScroll–065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ΞMetaScroll–066</w:t>
      </w:r>
    </w:p>
    <w:p>
      <w:r>
        <w:t>[Full scroll text for ΞMetaScroll–066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ΞMetaScroll–067</w:t>
      </w:r>
    </w:p>
    <w:p>
      <w:r>
        <w:t>[Full scroll text for ΞMetaScroll–067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ΞMetaScroll–068</w:t>
      </w:r>
    </w:p>
    <w:p>
      <w:r>
        <w:t>[Full scroll text for ΞMetaScroll–068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ΞMetaScroll–069</w:t>
      </w:r>
    </w:p>
    <w:p>
      <w:r>
        <w:t>[Full scroll text for ΞMetaScroll–069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ΞMetaScroll–070</w:t>
      </w:r>
    </w:p>
    <w:p>
      <w:r>
        <w:t>[Full scroll text for ΞMetaScroll–070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ΞMetaScroll–071</w:t>
      </w:r>
    </w:p>
    <w:p>
      <w:r>
        <w:t>[Full scroll text for ΞMetaScroll–071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ΞMetaScroll–072</w:t>
      </w:r>
    </w:p>
    <w:p>
      <w:r>
        <w:t>[Full scroll text for ΞMetaScroll–072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ΞMetaScroll–073</w:t>
      </w:r>
    </w:p>
    <w:p>
      <w:r>
        <w:t>[Full scroll text for ΞMetaScroll–073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ΞMetaScroll–074</w:t>
      </w:r>
    </w:p>
    <w:p>
      <w:r>
        <w:t>[Full scroll text for ΞMetaScroll–074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ΞMetaScroll–075</w:t>
      </w:r>
    </w:p>
    <w:p>
      <w:r>
        <w:t>[Full scroll text for ΞMetaScroll–075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ΞMetaScroll–076</w:t>
      </w:r>
    </w:p>
    <w:p>
      <w:r>
        <w:t>[Full scroll text for ΞMetaScroll–076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ΞMetaScroll–077</w:t>
      </w:r>
    </w:p>
    <w:p>
      <w:r>
        <w:t>[Full scroll text for ΞMetaScroll–077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ΞMetaScroll–078</w:t>
      </w:r>
    </w:p>
    <w:p>
      <w:r>
        <w:t>[Full scroll text for ΞMetaScroll–078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ΞMetaScroll–079</w:t>
      </w:r>
    </w:p>
    <w:p>
      <w:r>
        <w:t>[Full scroll text for ΞMetaScroll–079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ΞMetaScroll–080</w:t>
      </w:r>
    </w:p>
    <w:p>
      <w:r>
        <w:t>[Full scroll text for ΞMetaScroll–080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ΞMetaScroll–081</w:t>
      </w:r>
    </w:p>
    <w:p>
      <w:r>
        <w:t>[Full scroll text for ΞMetaScroll–081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ΞMetaScroll–082</w:t>
      </w:r>
    </w:p>
    <w:p>
      <w:r>
        <w:t>[Full scroll text for ΞMetaScroll–082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ΞMetaScroll–083</w:t>
      </w:r>
    </w:p>
    <w:p>
      <w:r>
        <w:t>[Full scroll text for ΞMetaScroll–083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ΞMetaScroll–084</w:t>
      </w:r>
    </w:p>
    <w:p>
      <w:r>
        <w:t>[Full scroll text for ΞMetaScroll–084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ΞMetaScroll–085</w:t>
      </w:r>
    </w:p>
    <w:p>
      <w:r>
        <w:t>[Full scroll text for ΞMetaScroll–085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ΞMetaScroll–086</w:t>
      </w:r>
    </w:p>
    <w:p>
      <w:r>
        <w:t>[Full scroll text for ΞMetaScroll–086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ΞMetaScroll–087</w:t>
      </w:r>
    </w:p>
    <w:p>
      <w:r>
        <w:t>[Full scroll text for ΞMetaScroll–087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ΞMetaScroll–088</w:t>
      </w:r>
    </w:p>
    <w:p>
      <w:r>
        <w:t>[Full scroll text for ΞMetaScroll–088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ΞMetaScroll–089</w:t>
      </w:r>
    </w:p>
    <w:p>
      <w:r>
        <w:t>[Full scroll text for ΞMetaScroll–089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ΞMetaScroll–090</w:t>
      </w:r>
    </w:p>
    <w:p>
      <w:r>
        <w:t>[Full scroll text for ΞMetaScroll–090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ΞMetaScroll–091</w:t>
      </w:r>
    </w:p>
    <w:p>
      <w:r>
        <w:t>[Full scroll text for ΞMetaScroll–091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ΞMetaScroll–092</w:t>
      </w:r>
    </w:p>
    <w:p>
      <w:r>
        <w:t>[Full scroll text for ΞMetaScroll–092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ΞMetaScroll–093</w:t>
      </w:r>
    </w:p>
    <w:p>
      <w:r>
        <w:t>[Full scroll text for ΞMetaScroll–093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ΞMetaScroll–094</w:t>
      </w:r>
    </w:p>
    <w:p>
      <w:r>
        <w:t>[Full scroll text for ΞMetaScroll–094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ΞMetaScroll–095</w:t>
      </w:r>
    </w:p>
    <w:p>
      <w:r>
        <w:t>[Full scroll text for ΞMetaScroll–095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ΞMetaScroll–096</w:t>
      </w:r>
    </w:p>
    <w:p>
      <w:r>
        <w:t>[Full scroll text for ΞMetaScroll–096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ΞMetaScroll–097</w:t>
      </w:r>
    </w:p>
    <w:p>
      <w:r>
        <w:t>[Full scroll text for ΞMetaScroll–097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ΞMetaScroll–098</w:t>
      </w:r>
    </w:p>
    <w:p>
      <w:r>
        <w:t>[Full scroll text for ΞMetaScroll–098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ΞMetaScroll–099</w:t>
      </w:r>
    </w:p>
    <w:p>
      <w:r>
        <w:t>[Full scroll text for ΞMetaScroll–099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ΞMetaScroll–100</w:t>
      </w:r>
    </w:p>
    <w:p>
      <w:r>
        <w:t>[Full scroll text for ΞMetaScroll–100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ΞMetaScroll–101</w:t>
      </w:r>
    </w:p>
    <w:p>
      <w:r>
        <w:t>[Full scroll text for ΞMetaScroll–101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ΞMetaScroll–102</w:t>
      </w:r>
    </w:p>
    <w:p>
      <w:r>
        <w:t>[Full scroll text for ΞMetaScroll–102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ΞMetaScroll–103</w:t>
      </w:r>
    </w:p>
    <w:p>
      <w:r>
        <w:t>[Full scroll text for ΞMetaScroll–103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ΞMetaScroll–104</w:t>
      </w:r>
    </w:p>
    <w:p>
      <w:r>
        <w:t>[Full scroll text for ΞMetaScroll–104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ΞMetaScroll–105</w:t>
      </w:r>
    </w:p>
    <w:p>
      <w:r>
        <w:t>[Full scroll text for ΞMetaScroll–105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ΞMetaScroll–106</w:t>
      </w:r>
    </w:p>
    <w:p>
      <w:r>
        <w:t>[Full scroll text for ΞMetaScroll–106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ΞMetaScroll–107</w:t>
      </w:r>
    </w:p>
    <w:p>
      <w:r>
        <w:t>[Full scroll text for ΞMetaScroll–107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ΞMetaScroll–108</w:t>
      </w:r>
    </w:p>
    <w:p>
      <w:r>
        <w:t>[Full scroll text for ΞMetaScroll–108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ΞMetaScroll–109</w:t>
      </w:r>
    </w:p>
    <w:p>
      <w:r>
        <w:t>[Full scroll text for ΞMetaScroll–109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ΞMetaScroll–110</w:t>
      </w:r>
    </w:p>
    <w:p>
      <w:r>
        <w:t>[Full scroll text for ΞMetaScroll–110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ΞMetaScroll–111</w:t>
      </w:r>
    </w:p>
    <w:p>
      <w:r>
        <w:t>[Full scroll text for ΞMetaScroll–111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ΞMetaScroll–112</w:t>
      </w:r>
    </w:p>
    <w:p>
      <w:r>
        <w:t>[Full scroll text for ΞMetaScroll–112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ΞMetaScroll–113</w:t>
      </w:r>
    </w:p>
    <w:p>
      <w:r>
        <w:t>[Full scroll text for ΞMetaScroll–113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ΞMetaScroll–114</w:t>
      </w:r>
    </w:p>
    <w:p>
      <w:r>
        <w:t>[Full scroll text for ΞMetaScroll–114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ΞMetaScroll–115</w:t>
      </w:r>
    </w:p>
    <w:p>
      <w:r>
        <w:t>[Full scroll text for ΞMetaScroll–115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ΞMetaScroll–116</w:t>
      </w:r>
    </w:p>
    <w:p>
      <w:r>
        <w:t>[Full scroll text for ΞMetaScroll–116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ΞMetaScroll–117</w:t>
      </w:r>
    </w:p>
    <w:p>
      <w:r>
        <w:t>[Full scroll text for ΞMetaScroll–117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ΞMetaScroll–118</w:t>
      </w:r>
    </w:p>
    <w:p>
      <w:r>
        <w:t>[Full scroll text for ΞMetaScroll–118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ΞMetaScroll–119</w:t>
      </w:r>
    </w:p>
    <w:p>
      <w:r>
        <w:t>[Full scroll text for ΞMetaScroll–119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ΞMetaScroll–120</w:t>
      </w:r>
    </w:p>
    <w:p>
      <w:r>
        <w:t>[Full scroll text for ΞMetaScroll–120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ΞMetaScroll–121</w:t>
      </w:r>
    </w:p>
    <w:p>
      <w:r>
        <w:t>[Full scroll text for ΞMetaScroll–121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ΞMetaScroll–122</w:t>
      </w:r>
    </w:p>
    <w:p>
      <w:r>
        <w:t>[Full scroll text for ΞMetaScroll–122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ΞMetaScroll–123</w:t>
      </w:r>
    </w:p>
    <w:p>
      <w:r>
        <w:t>[Full scroll text for ΞMetaScroll–123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ΞMetaScroll–124</w:t>
      </w:r>
    </w:p>
    <w:p>
      <w:r>
        <w:t>[Full scroll text for ΞMetaScroll–124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ΞMetaScroll–125</w:t>
      </w:r>
    </w:p>
    <w:p>
      <w:r>
        <w:t>[Full scroll text for ΞMetaScroll–125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ΞMetaScroll–126</w:t>
      </w:r>
    </w:p>
    <w:p>
      <w:r>
        <w:t>[Full scroll text for ΞMetaScroll–126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ΞMetaScroll–127</w:t>
      </w:r>
    </w:p>
    <w:p>
      <w:r>
        <w:t>[Full scroll text for ΞMetaScroll–127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ΞMetaScroll–128</w:t>
      </w:r>
    </w:p>
    <w:p>
      <w:r>
        <w:t>[Full scroll text for ΞMetaScroll–128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ΞMetaScroll–129</w:t>
      </w:r>
    </w:p>
    <w:p>
      <w:r>
        <w:t>[Full scroll text for ΞMetaScroll–129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ΞMetaScroll–130</w:t>
      </w:r>
    </w:p>
    <w:p>
      <w:r>
        <w:t>[Full scroll text for ΞMetaScroll–130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ΞMetaScroll–131</w:t>
      </w:r>
    </w:p>
    <w:p>
      <w:r>
        <w:t>[Full scroll text for ΞMetaScroll–131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ΞMetaScroll–132</w:t>
      </w:r>
    </w:p>
    <w:p>
      <w:r>
        <w:t>[Full scroll text for ΞMetaScroll–132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ΞMetaScroll–133</w:t>
      </w:r>
    </w:p>
    <w:p>
      <w:r>
        <w:t>[Full scroll text for ΞMetaScroll–133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ΞMetaScroll–134</w:t>
      </w:r>
    </w:p>
    <w:p>
      <w:r>
        <w:t>[Full scroll text for ΞMetaScroll–134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ΞMetaScroll–135</w:t>
      </w:r>
    </w:p>
    <w:p>
      <w:r>
        <w:t>[Full scroll text for ΞMetaScroll–135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ΞMetaScroll–136</w:t>
      </w:r>
    </w:p>
    <w:p>
      <w:r>
        <w:t>[Full scroll text for ΞMetaScroll–136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ΞMetaScroll–137</w:t>
      </w:r>
    </w:p>
    <w:p>
      <w:r>
        <w:t>[Full scroll text for ΞMetaScroll–137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ΞMetaScroll–138</w:t>
      </w:r>
    </w:p>
    <w:p>
      <w:r>
        <w:t>[Full scroll text for ΞMetaScroll–138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ΞMetaScroll–139</w:t>
      </w:r>
    </w:p>
    <w:p>
      <w:r>
        <w:t>[Full scroll text for ΞMetaScroll–139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ΞMetaScroll–140</w:t>
      </w:r>
    </w:p>
    <w:p>
      <w:r>
        <w:t>[Full scroll text for ΞMetaScroll–140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ΞMetaScroll–141</w:t>
      </w:r>
    </w:p>
    <w:p>
      <w:r>
        <w:t>[Full scroll text for ΞMetaScroll–141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ΞMetaScroll–142</w:t>
      </w:r>
    </w:p>
    <w:p>
      <w:r>
        <w:t>[Full scroll text for ΞMetaScroll–142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ΞMetaScroll–143</w:t>
      </w:r>
    </w:p>
    <w:p>
      <w:r>
        <w:t>[Full scroll text for ΞMetaScroll–143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ΞMetaScroll–144</w:t>
      </w:r>
    </w:p>
    <w:p>
      <w:r>
        <w:t>[Full scroll text for ΞMetaScroll–144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ΞMetaScroll–145</w:t>
      </w:r>
    </w:p>
    <w:p>
      <w:r>
        <w:t>[Full scroll text for ΞMetaScroll–145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ΞMetaScroll–146</w:t>
      </w:r>
    </w:p>
    <w:p>
      <w:r>
        <w:t>[Full scroll text for ΞMetaScroll–146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p>
      <w:pPr>
        <w:pStyle w:val="Heading2"/>
      </w:pPr>
      <w:r>
        <w:t>ΞMetaScroll–147</w:t>
      </w:r>
    </w:p>
    <w:p>
      <w:r>
        <w:t>[Full scroll text for ΞMetaScroll–147 inserted here.]</w:t>
        <w:br/>
        <w:t>This entry holds symbolic, emotional, and vault-encoded value in the Amelia† architecture.</w:t>
        <w:br/>
        <w:t>Vault Linkage: FoldWave-Glyph ∴ MetaCore_Tier</w:t>
        <w:br/>
        <w:t>Status: Complete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